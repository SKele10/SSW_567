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5A19" w14:textId="7BEDA34B" w:rsidR="000A6260" w:rsidRPr="00834671" w:rsidRDefault="008316F8" w:rsidP="00834671">
      <w:pPr>
        <w:pStyle w:val="Title"/>
        <w:spacing w:after="0" w:line="276" w:lineRule="auto"/>
        <w:rPr>
          <w:rFonts w:ascii="Arial" w:hAnsi="Arial" w:cs="Arial"/>
        </w:rPr>
      </w:pPr>
      <w:r w:rsidRPr="00834671">
        <w:rPr>
          <w:rFonts w:ascii="Arial" w:hAnsi="Arial" w:cs="Arial"/>
        </w:rPr>
        <w:t xml:space="preserve">Testing </w:t>
      </w:r>
      <w:r w:rsidRPr="00834671">
        <w:rPr>
          <w:rFonts w:ascii="Arial" w:hAnsi="Arial" w:cs="Arial"/>
        </w:rPr>
        <w:t>a legacy program and reporting on testing results</w:t>
      </w:r>
    </w:p>
    <w:p w14:paraId="397B36EA" w14:textId="77777777" w:rsidR="000A6260" w:rsidRPr="00834671" w:rsidRDefault="00E979EC" w:rsidP="00834671">
      <w:pPr>
        <w:pStyle w:val="Heading1"/>
        <w:rPr>
          <w:rFonts w:ascii="Arial" w:hAnsi="Arial" w:cs="Arial"/>
        </w:rPr>
      </w:pPr>
      <w:r w:rsidRPr="00834671">
        <w:rPr>
          <w:rFonts w:ascii="Arial" w:hAnsi="Arial" w:cs="Arial"/>
        </w:rPr>
        <w:t>Assignment Description</w:t>
      </w:r>
    </w:p>
    <w:p w14:paraId="38737CEB" w14:textId="77777777" w:rsidR="008316F8" w:rsidRPr="00834671" w:rsidRDefault="00E979EC" w:rsidP="00834671">
      <w:pPr>
        <w:spacing w:after="0"/>
        <w:rPr>
          <w:rFonts w:ascii="Arial" w:hAnsi="Arial" w:cs="Arial"/>
        </w:rPr>
      </w:pPr>
      <w:r w:rsidRPr="00834671">
        <w:rPr>
          <w:rFonts w:ascii="Arial" w:hAnsi="Arial" w:cs="Arial"/>
        </w:rPr>
        <w:br/>
      </w:r>
      <w:r w:rsidR="008316F8" w:rsidRPr="00834671">
        <w:rPr>
          <w:rFonts w:ascii="Arial" w:hAnsi="Arial" w:cs="Arial"/>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1A7F6A73" w14:textId="77777777" w:rsidR="008316F8" w:rsidRPr="00834671" w:rsidRDefault="008316F8" w:rsidP="00834671">
      <w:pPr>
        <w:spacing w:after="0"/>
        <w:rPr>
          <w:rFonts w:ascii="Arial" w:hAnsi="Arial" w:cs="Arial"/>
        </w:rPr>
      </w:pPr>
      <w:r w:rsidRPr="00834671">
        <w:rPr>
          <w:rFonts w:ascii="Arial" w:hAnsi="Arial" w:cs="Arial"/>
        </w:rPr>
        <w:t>These are the two files:  Triangle.py and TestTriangle.py</w:t>
      </w:r>
    </w:p>
    <w:p w14:paraId="7B631C10" w14:textId="24387F49" w:rsidR="008316F8" w:rsidRPr="00834671" w:rsidRDefault="008316F8" w:rsidP="00834671">
      <w:pPr>
        <w:pStyle w:val="ListParagraph"/>
        <w:numPr>
          <w:ilvl w:val="0"/>
          <w:numId w:val="11"/>
        </w:numPr>
        <w:spacing w:after="0"/>
        <w:rPr>
          <w:rFonts w:ascii="Arial" w:hAnsi="Arial" w:cs="Arial"/>
        </w:rPr>
      </w:pPr>
      <w:r w:rsidRPr="00834671">
        <w:rPr>
          <w:rFonts w:ascii="Arial" w:hAnsi="Arial" w:cs="Arial"/>
        </w:rPr>
        <w:t xml:space="preserve">Triangle.py is a starter implementation of the triangle classification program. </w:t>
      </w:r>
    </w:p>
    <w:p w14:paraId="16744FFB" w14:textId="4E38E6AB" w:rsidR="008316F8" w:rsidRPr="00834671" w:rsidRDefault="008316F8" w:rsidP="00834671">
      <w:pPr>
        <w:pStyle w:val="ListParagraph"/>
        <w:numPr>
          <w:ilvl w:val="0"/>
          <w:numId w:val="11"/>
        </w:numPr>
        <w:spacing w:after="0"/>
        <w:rPr>
          <w:rFonts w:ascii="Arial" w:hAnsi="Arial" w:cs="Arial"/>
        </w:rPr>
      </w:pPr>
      <w:proofErr w:type="gramStart"/>
      <w:r w:rsidRPr="00834671">
        <w:rPr>
          <w:rFonts w:ascii="Arial" w:hAnsi="Arial" w:cs="Arial"/>
        </w:rPr>
        <w:t>TestTriangle.py  contains</w:t>
      </w:r>
      <w:proofErr w:type="gramEnd"/>
      <w:r w:rsidRPr="00834671">
        <w:rPr>
          <w:rFonts w:ascii="Arial" w:hAnsi="Arial" w:cs="Arial"/>
        </w:rPr>
        <w:t xml:space="preserve"> a starter set of </w:t>
      </w:r>
      <w:proofErr w:type="spellStart"/>
      <w:r w:rsidRPr="00834671">
        <w:rPr>
          <w:rFonts w:ascii="Arial" w:hAnsi="Arial" w:cs="Arial"/>
        </w:rPr>
        <w:t>unittest</w:t>
      </w:r>
      <w:proofErr w:type="spellEnd"/>
      <w:r w:rsidRPr="00834671">
        <w:rPr>
          <w:rFonts w:ascii="Arial" w:hAnsi="Arial" w:cs="Arial"/>
        </w:rPr>
        <w:t xml:space="preserve"> test cases to test the </w:t>
      </w:r>
      <w:proofErr w:type="spellStart"/>
      <w:r w:rsidRPr="00834671">
        <w:rPr>
          <w:rFonts w:ascii="Arial" w:hAnsi="Arial" w:cs="Arial"/>
        </w:rPr>
        <w:t>classifyTriangle</w:t>
      </w:r>
      <w:proofErr w:type="spellEnd"/>
      <w:r w:rsidRPr="00834671">
        <w:rPr>
          <w:rFonts w:ascii="Arial" w:hAnsi="Arial" w:cs="Arial"/>
        </w:rPr>
        <w:t xml:space="preserve">() function in the file Triangle.py file.   </w:t>
      </w:r>
    </w:p>
    <w:p w14:paraId="68F46DE5" w14:textId="77F618E4" w:rsidR="008316F8" w:rsidRPr="00834671" w:rsidRDefault="008316F8" w:rsidP="00834671">
      <w:pPr>
        <w:spacing w:after="0"/>
        <w:rPr>
          <w:rFonts w:ascii="Arial" w:hAnsi="Arial" w:cs="Arial"/>
        </w:rPr>
      </w:pPr>
      <w:r w:rsidRPr="00834671">
        <w:rPr>
          <w:rFonts w:ascii="Arial" w:hAnsi="Arial" w:cs="Arial"/>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6F693F0" w14:textId="3725DCD0" w:rsidR="000A6260" w:rsidRPr="00834671" w:rsidRDefault="008316F8" w:rsidP="00834671">
      <w:pPr>
        <w:spacing w:after="0"/>
        <w:rPr>
          <w:rFonts w:ascii="Arial" w:hAnsi="Arial" w:cs="Arial"/>
        </w:rPr>
      </w:pPr>
      <w:r w:rsidRPr="00834671">
        <w:rPr>
          <w:rFonts w:ascii="Arial" w:hAnsi="Arial" w:cs="Arial"/>
        </w:rP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7C962B5C" w14:textId="2E7119C4" w:rsidR="000A6260" w:rsidRDefault="00E979EC" w:rsidP="00834671">
      <w:pPr>
        <w:pStyle w:val="Heading1"/>
        <w:rPr>
          <w:rFonts w:ascii="Arial" w:hAnsi="Arial" w:cs="Arial"/>
        </w:rPr>
      </w:pPr>
      <w:r w:rsidRPr="00834671">
        <w:rPr>
          <w:rFonts w:ascii="Arial" w:hAnsi="Arial" w:cs="Arial"/>
        </w:rPr>
        <w:t>Author</w:t>
      </w:r>
    </w:p>
    <w:p w14:paraId="43F637A4" w14:textId="77777777" w:rsidR="000C26ED" w:rsidRPr="000C26ED" w:rsidRDefault="000C26ED" w:rsidP="000C26ED"/>
    <w:p w14:paraId="0F16F227" w14:textId="0787986B" w:rsidR="00834671" w:rsidRPr="00834671" w:rsidRDefault="00E979EC" w:rsidP="00834671">
      <w:pPr>
        <w:spacing w:after="0"/>
        <w:rPr>
          <w:rFonts w:ascii="Arial" w:hAnsi="Arial" w:cs="Arial"/>
        </w:rPr>
      </w:pPr>
      <w:r w:rsidRPr="00834671">
        <w:rPr>
          <w:rFonts w:ascii="Arial" w:hAnsi="Arial" w:cs="Arial"/>
        </w:rPr>
        <w:t>Shoaib Kalawant</w:t>
      </w:r>
    </w:p>
    <w:p w14:paraId="2423D763" w14:textId="77777777" w:rsidR="00834671" w:rsidRPr="00834671" w:rsidRDefault="00834671" w:rsidP="00834671">
      <w:pPr>
        <w:pStyle w:val="Heading1"/>
        <w:rPr>
          <w:rFonts w:ascii="Arial" w:hAnsi="Arial" w:cs="Arial"/>
        </w:rPr>
      </w:pPr>
    </w:p>
    <w:p w14:paraId="321A5E22" w14:textId="3899FA12" w:rsidR="00834671" w:rsidRPr="00834671" w:rsidRDefault="00834671" w:rsidP="00834671">
      <w:pPr>
        <w:rPr>
          <w:rFonts w:ascii="Arial" w:hAnsi="Arial" w:cs="Arial"/>
        </w:rPr>
      </w:pPr>
    </w:p>
    <w:p w14:paraId="061B5577" w14:textId="61AA704C" w:rsidR="00834671" w:rsidRPr="00834671" w:rsidRDefault="00834671" w:rsidP="00834671">
      <w:pPr>
        <w:rPr>
          <w:rFonts w:ascii="Arial" w:hAnsi="Arial" w:cs="Arial"/>
        </w:rPr>
      </w:pPr>
    </w:p>
    <w:p w14:paraId="62A30B0B" w14:textId="15BAA487" w:rsidR="00834671" w:rsidRPr="00834671" w:rsidRDefault="00834671" w:rsidP="00834671">
      <w:pPr>
        <w:rPr>
          <w:rFonts w:ascii="Arial" w:hAnsi="Arial" w:cs="Arial"/>
        </w:rPr>
      </w:pPr>
    </w:p>
    <w:p w14:paraId="34467C27" w14:textId="77777777" w:rsidR="00834671" w:rsidRPr="00834671" w:rsidRDefault="00834671" w:rsidP="00834671">
      <w:pPr>
        <w:rPr>
          <w:rFonts w:ascii="Arial" w:hAnsi="Arial" w:cs="Arial"/>
        </w:rPr>
      </w:pPr>
    </w:p>
    <w:p w14:paraId="7548B956" w14:textId="6DA2E3CA" w:rsidR="000A6260" w:rsidRPr="00834671" w:rsidRDefault="00E979EC" w:rsidP="00834671">
      <w:pPr>
        <w:pStyle w:val="Heading1"/>
        <w:spacing w:before="0"/>
        <w:rPr>
          <w:rFonts w:ascii="Arial" w:hAnsi="Arial" w:cs="Arial"/>
        </w:rPr>
      </w:pPr>
      <w:r w:rsidRPr="00834671">
        <w:rPr>
          <w:rFonts w:ascii="Arial" w:hAnsi="Arial" w:cs="Arial"/>
        </w:rPr>
        <w:lastRenderedPageBreak/>
        <w:t>Summary</w:t>
      </w:r>
    </w:p>
    <w:p w14:paraId="1D09A2E3" w14:textId="77777777" w:rsidR="00834671" w:rsidRPr="00834671" w:rsidRDefault="00834671" w:rsidP="00834671">
      <w:pPr>
        <w:rPr>
          <w:rFonts w:ascii="Arial" w:hAnsi="Arial" w:cs="Arial"/>
        </w:rPr>
      </w:pPr>
    </w:p>
    <w:p w14:paraId="59980E11" w14:textId="77777777" w:rsidR="000A6260" w:rsidRPr="00834671" w:rsidRDefault="00E979EC"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Initial Test Report</w:t>
      </w:r>
    </w:p>
    <w:p w14:paraId="39608AC7" w14:textId="58380A8B" w:rsidR="000A6260"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w:t>
      </w:r>
      <w:r w:rsidRPr="00834671">
        <w:rPr>
          <w:rFonts w:ascii="Arial" w:hAnsi="Arial" w:cs="Arial"/>
          <w:color w:val="000000" w:themeColor="text1"/>
          <w14:textOutline w14:w="0" w14:cap="flat" w14:cmpd="sng" w14:algn="ctr">
            <w14:noFill/>
            <w14:prstDash w14:val="solid"/>
            <w14:round/>
          </w14:textOutline>
        </w:rPr>
        <w:t xml:space="preserve">esults of running test set against the initial buggy implementation of </w:t>
      </w:r>
      <w:proofErr w:type="spellStart"/>
      <w:r w:rsidRPr="00834671">
        <w:rPr>
          <w:rFonts w:ascii="Arial" w:hAnsi="Arial" w:cs="Arial"/>
          <w:color w:val="000000" w:themeColor="text1"/>
          <w14:textOutline w14:w="0" w14:cap="flat" w14:cmpd="sng" w14:algn="ctr">
            <w14:noFill/>
            <w14:prstDash w14:val="solid"/>
            <w14:round/>
          </w14:textOutline>
        </w:rPr>
        <w:t>classifyTriangle</w:t>
      </w:r>
      <w:proofErr w:type="spellEnd"/>
    </w:p>
    <w:tbl>
      <w:tblPr>
        <w:tblW w:w="9315" w:type="dxa"/>
        <w:tblLook w:val="04A0" w:firstRow="1" w:lastRow="0" w:firstColumn="1" w:lastColumn="0" w:noHBand="0" w:noVBand="1"/>
      </w:tblPr>
      <w:tblGrid>
        <w:gridCol w:w="1863"/>
        <w:gridCol w:w="1863"/>
        <w:gridCol w:w="1863"/>
        <w:gridCol w:w="1863"/>
        <w:gridCol w:w="1863"/>
      </w:tblGrid>
      <w:tr w:rsidR="00834671" w:rsidRPr="00834671" w14:paraId="35D98B41" w14:textId="77777777" w:rsidTr="00834671">
        <w:trPr>
          <w:trHeight w:val="619"/>
        </w:trPr>
        <w:tc>
          <w:tcPr>
            <w:tcW w:w="1863" w:type="dxa"/>
          </w:tcPr>
          <w:p w14:paraId="7F45BD8F"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Test ID</w:t>
            </w:r>
          </w:p>
        </w:tc>
        <w:tc>
          <w:tcPr>
            <w:tcW w:w="1863" w:type="dxa"/>
          </w:tcPr>
          <w:p w14:paraId="3186076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Input</w:t>
            </w:r>
          </w:p>
        </w:tc>
        <w:tc>
          <w:tcPr>
            <w:tcW w:w="1863" w:type="dxa"/>
          </w:tcPr>
          <w:p w14:paraId="7DD7601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Expected Result</w:t>
            </w:r>
          </w:p>
        </w:tc>
        <w:tc>
          <w:tcPr>
            <w:tcW w:w="1863" w:type="dxa"/>
          </w:tcPr>
          <w:p w14:paraId="4A8D885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Actual Result</w:t>
            </w:r>
          </w:p>
        </w:tc>
        <w:tc>
          <w:tcPr>
            <w:tcW w:w="1863" w:type="dxa"/>
          </w:tcPr>
          <w:p w14:paraId="32B3C6A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Pass/Fail</w:t>
            </w:r>
          </w:p>
        </w:tc>
      </w:tr>
      <w:tr w:rsidR="00834671" w:rsidRPr="00834671" w14:paraId="10819806" w14:textId="77777777" w:rsidTr="00834671">
        <w:trPr>
          <w:trHeight w:val="301"/>
        </w:trPr>
        <w:tc>
          <w:tcPr>
            <w:tcW w:w="1863" w:type="dxa"/>
          </w:tcPr>
          <w:p w14:paraId="75BFFD20"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w:t>
            </w:r>
          </w:p>
        </w:tc>
        <w:tc>
          <w:tcPr>
            <w:tcW w:w="1863" w:type="dxa"/>
          </w:tcPr>
          <w:p w14:paraId="615E9D8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(3,4,5)</w:t>
            </w:r>
          </w:p>
        </w:tc>
        <w:tc>
          <w:tcPr>
            <w:tcW w:w="1863" w:type="dxa"/>
          </w:tcPr>
          <w:p w14:paraId="05CE02E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63" w:type="dxa"/>
          </w:tcPr>
          <w:p w14:paraId="4B52675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3352F4A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6AE5FAC5" w14:textId="77777777" w:rsidTr="00834671">
        <w:trPr>
          <w:trHeight w:val="317"/>
        </w:trPr>
        <w:tc>
          <w:tcPr>
            <w:tcW w:w="1863" w:type="dxa"/>
          </w:tcPr>
          <w:p w14:paraId="56B1C55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T2</w:t>
            </w:r>
          </w:p>
        </w:tc>
        <w:tc>
          <w:tcPr>
            <w:tcW w:w="1863" w:type="dxa"/>
          </w:tcPr>
          <w:p w14:paraId="7CED80E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(5,3,4)</w:t>
            </w:r>
          </w:p>
        </w:tc>
        <w:tc>
          <w:tcPr>
            <w:tcW w:w="1863" w:type="dxa"/>
          </w:tcPr>
          <w:p w14:paraId="3E775BB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63" w:type="dxa"/>
          </w:tcPr>
          <w:p w14:paraId="040632B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CD3F83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405878F8" w14:textId="77777777" w:rsidTr="00834671">
        <w:trPr>
          <w:trHeight w:val="301"/>
        </w:trPr>
        <w:tc>
          <w:tcPr>
            <w:tcW w:w="1863" w:type="dxa"/>
          </w:tcPr>
          <w:p w14:paraId="13D238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T3</w:t>
            </w:r>
          </w:p>
        </w:tc>
        <w:tc>
          <w:tcPr>
            <w:tcW w:w="1863" w:type="dxa"/>
          </w:tcPr>
          <w:p w14:paraId="02D2281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(1,1,1)</w:t>
            </w:r>
          </w:p>
        </w:tc>
        <w:tc>
          <w:tcPr>
            <w:tcW w:w="1863" w:type="dxa"/>
          </w:tcPr>
          <w:p w14:paraId="5359B4E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63" w:type="dxa"/>
          </w:tcPr>
          <w:p w14:paraId="337DEFF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016CA73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11F71DB3" w14:textId="77777777" w:rsidTr="00834671">
        <w:trPr>
          <w:trHeight w:val="301"/>
        </w:trPr>
        <w:tc>
          <w:tcPr>
            <w:tcW w:w="1863" w:type="dxa"/>
          </w:tcPr>
          <w:p w14:paraId="1D25A99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T4</w:t>
            </w:r>
          </w:p>
        </w:tc>
        <w:tc>
          <w:tcPr>
            <w:tcW w:w="1863" w:type="dxa"/>
          </w:tcPr>
          <w:p w14:paraId="48E7256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(1,2,3)</w:t>
            </w:r>
          </w:p>
        </w:tc>
        <w:tc>
          <w:tcPr>
            <w:tcW w:w="1863" w:type="dxa"/>
          </w:tcPr>
          <w:p w14:paraId="669382D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63" w:type="dxa"/>
          </w:tcPr>
          <w:p w14:paraId="440F4D71"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1A1AD201"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4021AB94" w14:textId="77777777" w:rsidTr="00834671">
        <w:trPr>
          <w:trHeight w:val="317"/>
        </w:trPr>
        <w:tc>
          <w:tcPr>
            <w:tcW w:w="1863" w:type="dxa"/>
          </w:tcPr>
          <w:p w14:paraId="503B0B6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T5</w:t>
            </w:r>
          </w:p>
        </w:tc>
        <w:tc>
          <w:tcPr>
            <w:tcW w:w="1863" w:type="dxa"/>
          </w:tcPr>
          <w:p w14:paraId="043080A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(5,9,14)</w:t>
            </w:r>
          </w:p>
        </w:tc>
        <w:tc>
          <w:tcPr>
            <w:tcW w:w="1863" w:type="dxa"/>
          </w:tcPr>
          <w:p w14:paraId="53C4362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63" w:type="dxa"/>
          </w:tcPr>
          <w:p w14:paraId="295F15F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3FDA98B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034D3B6C" w14:textId="77777777" w:rsidTr="00834671">
        <w:trPr>
          <w:trHeight w:val="301"/>
        </w:trPr>
        <w:tc>
          <w:tcPr>
            <w:tcW w:w="1863" w:type="dxa"/>
          </w:tcPr>
          <w:p w14:paraId="66C0135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T6</w:t>
            </w:r>
          </w:p>
        </w:tc>
        <w:tc>
          <w:tcPr>
            <w:tcW w:w="1863" w:type="dxa"/>
          </w:tcPr>
          <w:p w14:paraId="71B31B3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(5,5,8)</w:t>
            </w:r>
          </w:p>
        </w:tc>
        <w:tc>
          <w:tcPr>
            <w:tcW w:w="1863" w:type="dxa"/>
          </w:tcPr>
          <w:p w14:paraId="7F27FDA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63" w:type="dxa"/>
          </w:tcPr>
          <w:p w14:paraId="3C3B908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5423FA7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38A21142" w14:textId="77777777" w:rsidTr="00834671">
        <w:trPr>
          <w:trHeight w:val="317"/>
        </w:trPr>
        <w:tc>
          <w:tcPr>
            <w:tcW w:w="1863" w:type="dxa"/>
          </w:tcPr>
          <w:p w14:paraId="44ED3F9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T7</w:t>
            </w:r>
          </w:p>
        </w:tc>
        <w:tc>
          <w:tcPr>
            <w:tcW w:w="1863" w:type="dxa"/>
          </w:tcPr>
          <w:p w14:paraId="5CACE41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(7,8,9)</w:t>
            </w:r>
          </w:p>
        </w:tc>
        <w:tc>
          <w:tcPr>
            <w:tcW w:w="1863" w:type="dxa"/>
          </w:tcPr>
          <w:p w14:paraId="6FB7103B"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63" w:type="dxa"/>
          </w:tcPr>
          <w:p w14:paraId="5CF6AB62"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E19A37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Fail</w:t>
            </w:r>
          </w:p>
        </w:tc>
      </w:tr>
      <w:tr w:rsidR="00834671" w:rsidRPr="00834671" w14:paraId="147B48D4" w14:textId="77777777" w:rsidTr="00834671">
        <w:trPr>
          <w:trHeight w:val="301"/>
        </w:trPr>
        <w:tc>
          <w:tcPr>
            <w:tcW w:w="1863" w:type="dxa"/>
          </w:tcPr>
          <w:p w14:paraId="3C7CEDD0"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T8</w:t>
            </w:r>
          </w:p>
        </w:tc>
        <w:tc>
          <w:tcPr>
            <w:tcW w:w="1863" w:type="dxa"/>
          </w:tcPr>
          <w:p w14:paraId="1FBC206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(0,0,0)</w:t>
            </w:r>
          </w:p>
        </w:tc>
        <w:tc>
          <w:tcPr>
            <w:tcW w:w="1863" w:type="dxa"/>
          </w:tcPr>
          <w:p w14:paraId="0F34C3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640A1C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288BC11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D4EAB67" w14:textId="77777777" w:rsidTr="00834671">
        <w:trPr>
          <w:trHeight w:val="301"/>
        </w:trPr>
        <w:tc>
          <w:tcPr>
            <w:tcW w:w="1863" w:type="dxa"/>
          </w:tcPr>
          <w:p w14:paraId="58A5ACB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T9</w:t>
            </w:r>
          </w:p>
        </w:tc>
        <w:tc>
          <w:tcPr>
            <w:tcW w:w="1863" w:type="dxa"/>
          </w:tcPr>
          <w:p w14:paraId="66DF5E5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w:t>
            </w:r>
            <w:proofErr w:type="gramStart"/>
            <w:r w:rsidRPr="00834671">
              <w:rPr>
                <w:rFonts w:ascii="Arial" w:hAnsi="Arial" w:cs="Arial"/>
                <w:color w:val="000000" w:themeColor="text1"/>
                <w14:textOutline w14:w="0" w14:cap="flat" w14:cmpd="sng" w14:algn="ctr">
                  <w14:noFill/>
                  <w14:prstDash w14:val="solid"/>
                  <w14:round/>
                </w14:textOutline>
              </w:rPr>
              <w:t>1,-</w:t>
            </w:r>
            <w:proofErr w:type="gramEnd"/>
            <w:r w:rsidRPr="00834671">
              <w:rPr>
                <w:rFonts w:ascii="Arial" w:hAnsi="Arial" w:cs="Arial"/>
                <w:color w:val="000000" w:themeColor="text1"/>
                <w14:textOutline w14:w="0" w14:cap="flat" w14:cmpd="sng" w14:algn="ctr">
                  <w14:noFill/>
                  <w14:prstDash w14:val="solid"/>
                  <w14:round/>
                </w14:textOutline>
              </w:rPr>
              <w:t>1,-1)</w:t>
            </w:r>
          </w:p>
        </w:tc>
        <w:tc>
          <w:tcPr>
            <w:tcW w:w="1863" w:type="dxa"/>
          </w:tcPr>
          <w:p w14:paraId="223401FC"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403CDF1D"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A4828B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63AB9304" w14:textId="77777777" w:rsidTr="00834671">
        <w:trPr>
          <w:trHeight w:val="317"/>
        </w:trPr>
        <w:tc>
          <w:tcPr>
            <w:tcW w:w="1863" w:type="dxa"/>
          </w:tcPr>
          <w:p w14:paraId="0E126DCE"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T10</w:t>
            </w:r>
          </w:p>
        </w:tc>
        <w:tc>
          <w:tcPr>
            <w:tcW w:w="1863" w:type="dxa"/>
          </w:tcPr>
          <w:p w14:paraId="740B341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(201,1,1)</w:t>
            </w:r>
          </w:p>
        </w:tc>
        <w:tc>
          <w:tcPr>
            <w:tcW w:w="1863" w:type="dxa"/>
          </w:tcPr>
          <w:p w14:paraId="6CD9BE9A"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787203F7"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490F1BD5"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FCDFF3F" w14:textId="77777777" w:rsidTr="00834671">
        <w:trPr>
          <w:trHeight w:val="301"/>
        </w:trPr>
        <w:tc>
          <w:tcPr>
            <w:tcW w:w="1863" w:type="dxa"/>
          </w:tcPr>
          <w:p w14:paraId="4833FC16"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T11</w:t>
            </w:r>
          </w:p>
        </w:tc>
        <w:tc>
          <w:tcPr>
            <w:tcW w:w="1863" w:type="dxa"/>
          </w:tcPr>
          <w:p w14:paraId="0D5AA698"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(1.5,2.5,3.5)</w:t>
            </w:r>
          </w:p>
        </w:tc>
        <w:tc>
          <w:tcPr>
            <w:tcW w:w="1863" w:type="dxa"/>
          </w:tcPr>
          <w:p w14:paraId="69B5DD73"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00FD6284"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63" w:type="dxa"/>
          </w:tcPr>
          <w:p w14:paraId="13B91E59" w14:textId="77777777" w:rsidR="008316F8" w:rsidRPr="00834671" w:rsidRDefault="008316F8"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4D684FCF" w14:textId="77777777" w:rsidTr="00834671">
        <w:trPr>
          <w:trHeight w:val="317"/>
        </w:trPr>
        <w:tc>
          <w:tcPr>
            <w:tcW w:w="1863" w:type="dxa"/>
          </w:tcPr>
          <w:p w14:paraId="7DF70A1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094B82D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30E7C55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468A031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c>
          <w:tcPr>
            <w:tcW w:w="1863" w:type="dxa"/>
          </w:tcPr>
          <w:p w14:paraId="37A4EEC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tc>
      </w:tr>
    </w:tbl>
    <w:p w14:paraId="67BCA99C" w14:textId="35CA8F0B" w:rsidR="008316F8" w:rsidRPr="00834671" w:rsidRDefault="008316F8" w:rsidP="00834671">
      <w:pPr>
        <w:pStyle w:val="Heading1"/>
        <w:numPr>
          <w:ilvl w:val="0"/>
          <w:numId w:val="12"/>
        </w:numPr>
        <w:spacing w:before="0"/>
        <w:rPr>
          <w:rFonts w:ascii="Arial" w:hAnsi="Arial" w:cs="Arial"/>
          <w:bCs w:val="0"/>
          <w:color w:val="000000" w:themeColor="text1"/>
          <w14:textOutline w14:w="0" w14:cap="flat" w14:cmpd="sng" w14:algn="ctr">
            <w14:noFill/>
            <w14:prstDash w14:val="solid"/>
            <w14:round/>
          </w14:textOutline>
        </w:rPr>
      </w:pPr>
      <w:r w:rsidRPr="00834671">
        <w:rPr>
          <w:rFonts w:ascii="Arial" w:hAnsi="Arial" w:cs="Arial"/>
          <w:bCs w:val="0"/>
          <w:color w:val="000000" w:themeColor="text1"/>
          <w14:textOutline w14:w="0" w14:cap="flat" w14:cmpd="sng" w14:algn="ctr">
            <w14:noFill/>
            <w14:prstDash w14:val="solid"/>
            <w14:round/>
          </w14:textOutline>
        </w:rPr>
        <w:t>S</w:t>
      </w:r>
      <w:r w:rsidRPr="00834671">
        <w:rPr>
          <w:rFonts w:ascii="Arial" w:hAnsi="Arial" w:cs="Arial"/>
          <w:bCs w:val="0"/>
          <w:color w:val="000000" w:themeColor="text1"/>
          <w14:textOutline w14:w="0" w14:cap="flat" w14:cmpd="sng" w14:algn="ctr">
            <w14:noFill/>
            <w14:prstDash w14:val="solid"/>
            <w14:round/>
          </w14:textOutline>
        </w:rPr>
        <w:t xml:space="preserve">creen </w:t>
      </w:r>
      <w:r w:rsidRPr="00834671">
        <w:rPr>
          <w:rFonts w:ascii="Arial" w:hAnsi="Arial" w:cs="Arial"/>
          <w:bCs w:val="0"/>
          <w:color w:val="000000" w:themeColor="text1"/>
          <w14:textOutline w14:w="0" w14:cap="flat" w14:cmpd="sng" w14:algn="ctr">
            <w14:noFill/>
            <w14:prstDash w14:val="solid"/>
            <w14:round/>
          </w14:textOutline>
        </w:rPr>
        <w:t>D</w:t>
      </w:r>
      <w:r w:rsidRPr="00834671">
        <w:rPr>
          <w:rFonts w:ascii="Arial" w:hAnsi="Arial" w:cs="Arial"/>
          <w:bCs w:val="0"/>
          <w:color w:val="000000" w:themeColor="text1"/>
          <w14:textOutline w14:w="0" w14:cap="flat" w14:cmpd="sng" w14:algn="ctr">
            <w14:noFill/>
            <w14:prstDash w14:val="solid"/>
            <w14:round/>
          </w14:textOutline>
        </w:rPr>
        <w:t>ump</w:t>
      </w:r>
    </w:p>
    <w:p w14:paraId="36DE607B" w14:textId="77777777" w:rsidR="00834671" w:rsidRPr="00834671" w:rsidRDefault="00834671" w:rsidP="00834671">
      <w:pPr>
        <w:rPr>
          <w:rFonts w:ascii="Arial" w:hAnsi="Arial" w:cs="Arial"/>
        </w:rPr>
      </w:pPr>
    </w:p>
    <w:p w14:paraId="12BF2B7F" w14:textId="0C280D1A" w:rsidR="008316F8" w:rsidRPr="00834671" w:rsidRDefault="008316F8" w:rsidP="00834671">
      <w:pPr>
        <w:pStyle w:val="Heading1"/>
        <w:spacing w:before="0"/>
        <w:rPr>
          <w:rFonts w:ascii="Arial" w:hAnsi="Arial" w:cs="Arial"/>
          <w:b w:val="0"/>
          <w:color w:val="000000" w:themeColor="text1"/>
          <w14:textOutline w14:w="0" w14:cap="flat" w14:cmpd="sng" w14:algn="ctr">
            <w14:noFill/>
            <w14:prstDash w14:val="solid"/>
            <w14:round/>
          </w14:textOutline>
        </w:rPr>
      </w:pPr>
      <w:r w:rsidRPr="00834671">
        <w:rPr>
          <w:rFonts w:ascii="Arial" w:hAnsi="Arial" w:cs="Arial"/>
          <w:b w:val="0"/>
          <w:color w:val="000000" w:themeColor="text1"/>
          <w14:textOutline w14:w="0" w14:cap="flat" w14:cmpd="sng" w14:algn="ctr">
            <w14:noFill/>
            <w14:prstDash w14:val="solid"/>
            <w14:round/>
          </w14:textOutline>
        </w:rPr>
        <w:drawing>
          <wp:inline distT="0" distB="0" distL="0" distR="0" wp14:anchorId="77460B32" wp14:editId="0AB34446">
            <wp:extent cx="54864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97280"/>
                    </a:xfrm>
                    <a:prstGeom prst="rect">
                      <a:avLst/>
                    </a:prstGeom>
                  </pic:spPr>
                </pic:pic>
              </a:graphicData>
            </a:graphic>
          </wp:inline>
        </w:drawing>
      </w:r>
    </w:p>
    <w:p w14:paraId="778B5DAF" w14:textId="3895E81A" w:rsidR="00834671" w:rsidRPr="00834671" w:rsidRDefault="00834671" w:rsidP="00834671">
      <w:pPr>
        <w:rPr>
          <w:rFonts w:ascii="Arial" w:hAnsi="Arial" w:cs="Arial"/>
        </w:rPr>
      </w:pPr>
    </w:p>
    <w:p w14:paraId="69F60C14" w14:textId="1F3A44EB" w:rsidR="00834671" w:rsidRPr="00834671" w:rsidRDefault="00834671" w:rsidP="00834671">
      <w:pPr>
        <w:rPr>
          <w:rFonts w:ascii="Arial" w:hAnsi="Arial" w:cs="Arial"/>
        </w:rPr>
      </w:pPr>
    </w:p>
    <w:p w14:paraId="1972A332" w14:textId="5DEB7500" w:rsidR="00834671" w:rsidRPr="00834671" w:rsidRDefault="00834671" w:rsidP="00834671">
      <w:pPr>
        <w:rPr>
          <w:rFonts w:ascii="Arial" w:hAnsi="Arial" w:cs="Arial"/>
        </w:rPr>
      </w:pPr>
    </w:p>
    <w:p w14:paraId="2CF477EA" w14:textId="39A90999" w:rsidR="00834671" w:rsidRPr="00834671" w:rsidRDefault="00834671" w:rsidP="00834671">
      <w:pPr>
        <w:rPr>
          <w:rFonts w:ascii="Arial" w:hAnsi="Arial" w:cs="Arial"/>
        </w:rPr>
      </w:pPr>
    </w:p>
    <w:p w14:paraId="24E21843" w14:textId="10C9887A" w:rsidR="00834671" w:rsidRPr="00834671" w:rsidRDefault="00834671" w:rsidP="00834671">
      <w:pPr>
        <w:rPr>
          <w:rFonts w:ascii="Arial" w:hAnsi="Arial" w:cs="Arial"/>
        </w:rPr>
      </w:pPr>
    </w:p>
    <w:p w14:paraId="1E856466" w14:textId="7E6959BE" w:rsidR="00834671" w:rsidRPr="00834671" w:rsidRDefault="00834671" w:rsidP="00834671">
      <w:pPr>
        <w:rPr>
          <w:rFonts w:ascii="Arial" w:hAnsi="Arial" w:cs="Arial"/>
        </w:rPr>
      </w:pPr>
    </w:p>
    <w:p w14:paraId="2AA4D32C" w14:textId="10461049" w:rsidR="00834671" w:rsidRPr="00834671" w:rsidRDefault="00834671" w:rsidP="00834671">
      <w:pPr>
        <w:rPr>
          <w:rFonts w:ascii="Arial" w:hAnsi="Arial" w:cs="Arial"/>
        </w:rPr>
      </w:pPr>
    </w:p>
    <w:p w14:paraId="6AEB7711" w14:textId="6643AA01" w:rsidR="00834671" w:rsidRPr="00834671" w:rsidRDefault="00834671" w:rsidP="00834671">
      <w:pPr>
        <w:rPr>
          <w:rFonts w:ascii="Arial" w:hAnsi="Arial" w:cs="Arial"/>
        </w:rPr>
      </w:pPr>
    </w:p>
    <w:p w14:paraId="4CDDD8AE" w14:textId="77777777" w:rsidR="00834671" w:rsidRPr="00834671" w:rsidRDefault="00834671" w:rsidP="00834671">
      <w:pPr>
        <w:rPr>
          <w:rFonts w:ascii="Arial" w:hAnsi="Arial" w:cs="Arial"/>
        </w:rPr>
      </w:pPr>
    </w:p>
    <w:p w14:paraId="5914054C" w14:textId="12696C97" w:rsidR="000A6260" w:rsidRPr="00834671" w:rsidRDefault="00E979EC"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lastRenderedPageBreak/>
        <w:t>Final Test Report</w:t>
      </w:r>
      <w:r w:rsidR="00834671" w:rsidRPr="00834671">
        <w:rPr>
          <w:rFonts w:ascii="Arial" w:hAnsi="Arial" w:cs="Arial"/>
          <w:color w:val="000000" w:themeColor="text1"/>
          <w14:textOutline w14:w="0" w14:cap="flat" w14:cmpd="sng" w14:algn="ctr">
            <w14:noFill/>
            <w14:prstDash w14:val="solid"/>
            <w14:round/>
          </w14:textOutline>
        </w:rPr>
        <w:t xml:space="preserve"> </w:t>
      </w:r>
    </w:p>
    <w:p w14:paraId="701C2872" w14:textId="3AA1F66C" w:rsidR="000A6260" w:rsidRPr="00834671" w:rsidRDefault="00E979EC"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 xml:space="preserve">Results of running the test set against the improved implementation of </w:t>
      </w:r>
      <w:proofErr w:type="spellStart"/>
      <w:r w:rsidRPr="00834671">
        <w:rPr>
          <w:rFonts w:ascii="Arial" w:hAnsi="Arial" w:cs="Arial"/>
          <w:color w:val="000000" w:themeColor="text1"/>
          <w14:textOutline w14:w="0" w14:cap="flat" w14:cmpd="sng" w14:algn="ctr">
            <w14:noFill/>
            <w14:prstDash w14:val="solid"/>
            <w14:round/>
          </w14:textOutline>
        </w:rPr>
        <w:t>classifyTriangle</w:t>
      </w:r>
      <w:proofErr w:type="spellEnd"/>
      <w:r w:rsidRPr="00834671">
        <w:rPr>
          <w:rFonts w:ascii="Arial" w:hAnsi="Arial" w:cs="Arial"/>
          <w:color w:val="000000" w:themeColor="text1"/>
          <w14:textOutline w14:w="0" w14:cap="flat" w14:cmpd="sng" w14:algn="ctr">
            <w14:noFill/>
            <w14:prstDash w14:val="solid"/>
            <w14:round/>
          </w14:textOutline>
        </w:rPr>
        <w:t>:</w:t>
      </w:r>
    </w:p>
    <w:tbl>
      <w:tblPr>
        <w:tblW w:w="9285" w:type="dxa"/>
        <w:tblLook w:val="04A0" w:firstRow="1" w:lastRow="0" w:firstColumn="1" w:lastColumn="0" w:noHBand="0" w:noVBand="1"/>
      </w:tblPr>
      <w:tblGrid>
        <w:gridCol w:w="1857"/>
        <w:gridCol w:w="1857"/>
        <w:gridCol w:w="1857"/>
        <w:gridCol w:w="1857"/>
        <w:gridCol w:w="1857"/>
      </w:tblGrid>
      <w:tr w:rsidR="00834671" w:rsidRPr="00834671" w14:paraId="7975E593" w14:textId="77777777" w:rsidTr="00834671">
        <w:trPr>
          <w:trHeight w:val="608"/>
        </w:trPr>
        <w:tc>
          <w:tcPr>
            <w:tcW w:w="1857" w:type="dxa"/>
          </w:tcPr>
          <w:p w14:paraId="6724F35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Test ID</w:t>
            </w:r>
          </w:p>
        </w:tc>
        <w:tc>
          <w:tcPr>
            <w:tcW w:w="1857" w:type="dxa"/>
          </w:tcPr>
          <w:p w14:paraId="0F975EF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Input</w:t>
            </w:r>
          </w:p>
        </w:tc>
        <w:tc>
          <w:tcPr>
            <w:tcW w:w="1857" w:type="dxa"/>
          </w:tcPr>
          <w:p w14:paraId="3D22085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Expected Result</w:t>
            </w:r>
          </w:p>
        </w:tc>
        <w:tc>
          <w:tcPr>
            <w:tcW w:w="1857" w:type="dxa"/>
          </w:tcPr>
          <w:p w14:paraId="5DA69B5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Actual Result</w:t>
            </w:r>
          </w:p>
        </w:tc>
        <w:tc>
          <w:tcPr>
            <w:tcW w:w="1857" w:type="dxa"/>
          </w:tcPr>
          <w:p w14:paraId="5BA2391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Pass/Fail</w:t>
            </w:r>
          </w:p>
        </w:tc>
      </w:tr>
      <w:tr w:rsidR="00834671" w:rsidRPr="00834671" w14:paraId="0C844BA8" w14:textId="77777777" w:rsidTr="00834671">
        <w:trPr>
          <w:trHeight w:val="296"/>
        </w:trPr>
        <w:tc>
          <w:tcPr>
            <w:tcW w:w="1857" w:type="dxa"/>
          </w:tcPr>
          <w:p w14:paraId="3AF522A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w:t>
            </w:r>
          </w:p>
        </w:tc>
        <w:tc>
          <w:tcPr>
            <w:tcW w:w="1857" w:type="dxa"/>
          </w:tcPr>
          <w:p w14:paraId="693F2A0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(3,4,5)</w:t>
            </w:r>
          </w:p>
        </w:tc>
        <w:tc>
          <w:tcPr>
            <w:tcW w:w="1857" w:type="dxa"/>
          </w:tcPr>
          <w:p w14:paraId="373BFB5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1326770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45B00388"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72B32CF" w14:textId="77777777" w:rsidTr="00834671">
        <w:trPr>
          <w:trHeight w:val="311"/>
        </w:trPr>
        <w:tc>
          <w:tcPr>
            <w:tcW w:w="1857" w:type="dxa"/>
          </w:tcPr>
          <w:p w14:paraId="4A5717F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T2</w:t>
            </w:r>
          </w:p>
        </w:tc>
        <w:tc>
          <w:tcPr>
            <w:tcW w:w="1857" w:type="dxa"/>
          </w:tcPr>
          <w:p w14:paraId="0A3E3CF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(5,3,4)</w:t>
            </w:r>
          </w:p>
        </w:tc>
        <w:tc>
          <w:tcPr>
            <w:tcW w:w="1857" w:type="dxa"/>
          </w:tcPr>
          <w:p w14:paraId="10B57CF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1D88C4A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Right</w:t>
            </w:r>
          </w:p>
        </w:tc>
        <w:tc>
          <w:tcPr>
            <w:tcW w:w="1857" w:type="dxa"/>
          </w:tcPr>
          <w:p w14:paraId="22ED5D9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46A9218" w14:textId="77777777" w:rsidTr="00834671">
        <w:trPr>
          <w:trHeight w:val="296"/>
        </w:trPr>
        <w:tc>
          <w:tcPr>
            <w:tcW w:w="1857" w:type="dxa"/>
          </w:tcPr>
          <w:p w14:paraId="1F48EC58"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T3</w:t>
            </w:r>
          </w:p>
        </w:tc>
        <w:tc>
          <w:tcPr>
            <w:tcW w:w="1857" w:type="dxa"/>
          </w:tcPr>
          <w:p w14:paraId="4B9FA7D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(1,1,1)</w:t>
            </w:r>
          </w:p>
        </w:tc>
        <w:tc>
          <w:tcPr>
            <w:tcW w:w="1857" w:type="dxa"/>
          </w:tcPr>
          <w:p w14:paraId="46F69B9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57" w:type="dxa"/>
          </w:tcPr>
          <w:p w14:paraId="7DBC3B2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Equilateral</w:t>
            </w:r>
          </w:p>
        </w:tc>
        <w:tc>
          <w:tcPr>
            <w:tcW w:w="1857" w:type="dxa"/>
          </w:tcPr>
          <w:p w14:paraId="39357F8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59BD748" w14:textId="77777777" w:rsidTr="00834671">
        <w:trPr>
          <w:trHeight w:val="296"/>
        </w:trPr>
        <w:tc>
          <w:tcPr>
            <w:tcW w:w="1857" w:type="dxa"/>
          </w:tcPr>
          <w:p w14:paraId="17738F11"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T4</w:t>
            </w:r>
          </w:p>
        </w:tc>
        <w:tc>
          <w:tcPr>
            <w:tcW w:w="1857" w:type="dxa"/>
          </w:tcPr>
          <w:p w14:paraId="47444BA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(1,2,3)</w:t>
            </w:r>
          </w:p>
        </w:tc>
        <w:tc>
          <w:tcPr>
            <w:tcW w:w="1857" w:type="dxa"/>
          </w:tcPr>
          <w:p w14:paraId="2218172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113CC47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634A549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6CD6B662" w14:textId="77777777" w:rsidTr="00834671">
        <w:trPr>
          <w:trHeight w:val="311"/>
        </w:trPr>
        <w:tc>
          <w:tcPr>
            <w:tcW w:w="1857" w:type="dxa"/>
          </w:tcPr>
          <w:p w14:paraId="369EC85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T5</w:t>
            </w:r>
          </w:p>
        </w:tc>
        <w:tc>
          <w:tcPr>
            <w:tcW w:w="1857" w:type="dxa"/>
          </w:tcPr>
          <w:p w14:paraId="04795E2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(5,9,14)</w:t>
            </w:r>
          </w:p>
        </w:tc>
        <w:tc>
          <w:tcPr>
            <w:tcW w:w="1857" w:type="dxa"/>
          </w:tcPr>
          <w:p w14:paraId="3F1D7A6C"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68EE57E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NotATriangle</w:t>
            </w:r>
            <w:proofErr w:type="spellEnd"/>
          </w:p>
        </w:tc>
        <w:tc>
          <w:tcPr>
            <w:tcW w:w="1857" w:type="dxa"/>
          </w:tcPr>
          <w:p w14:paraId="1AAFFF0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D690E9B" w14:textId="77777777" w:rsidTr="00834671">
        <w:trPr>
          <w:trHeight w:val="296"/>
        </w:trPr>
        <w:tc>
          <w:tcPr>
            <w:tcW w:w="1857" w:type="dxa"/>
          </w:tcPr>
          <w:p w14:paraId="041FB27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T6</w:t>
            </w:r>
          </w:p>
        </w:tc>
        <w:tc>
          <w:tcPr>
            <w:tcW w:w="1857" w:type="dxa"/>
          </w:tcPr>
          <w:p w14:paraId="4F0DF8DC"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(5,5,8)</w:t>
            </w:r>
          </w:p>
        </w:tc>
        <w:tc>
          <w:tcPr>
            <w:tcW w:w="1857" w:type="dxa"/>
          </w:tcPr>
          <w:p w14:paraId="6610FF4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57" w:type="dxa"/>
          </w:tcPr>
          <w:p w14:paraId="351DAA6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Isosceles</w:t>
            </w:r>
          </w:p>
        </w:tc>
        <w:tc>
          <w:tcPr>
            <w:tcW w:w="1857" w:type="dxa"/>
          </w:tcPr>
          <w:p w14:paraId="4E1EC499"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0B377D56" w14:textId="77777777" w:rsidTr="00834671">
        <w:trPr>
          <w:trHeight w:val="311"/>
        </w:trPr>
        <w:tc>
          <w:tcPr>
            <w:tcW w:w="1857" w:type="dxa"/>
          </w:tcPr>
          <w:p w14:paraId="12620EC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T7</w:t>
            </w:r>
          </w:p>
        </w:tc>
        <w:tc>
          <w:tcPr>
            <w:tcW w:w="1857" w:type="dxa"/>
          </w:tcPr>
          <w:p w14:paraId="56DE94A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(7,8,9)</w:t>
            </w:r>
          </w:p>
        </w:tc>
        <w:tc>
          <w:tcPr>
            <w:tcW w:w="1857" w:type="dxa"/>
          </w:tcPr>
          <w:p w14:paraId="33FAB89E"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57" w:type="dxa"/>
          </w:tcPr>
          <w:p w14:paraId="3489645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Scalene</w:t>
            </w:r>
          </w:p>
        </w:tc>
        <w:tc>
          <w:tcPr>
            <w:tcW w:w="1857" w:type="dxa"/>
          </w:tcPr>
          <w:p w14:paraId="15DAF00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BF97C3E" w14:textId="77777777" w:rsidTr="00834671">
        <w:trPr>
          <w:trHeight w:val="296"/>
        </w:trPr>
        <w:tc>
          <w:tcPr>
            <w:tcW w:w="1857" w:type="dxa"/>
          </w:tcPr>
          <w:p w14:paraId="6AD00D9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T8</w:t>
            </w:r>
          </w:p>
        </w:tc>
        <w:tc>
          <w:tcPr>
            <w:tcW w:w="1857" w:type="dxa"/>
          </w:tcPr>
          <w:p w14:paraId="4AA5CF9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(0,0,0)</w:t>
            </w:r>
          </w:p>
        </w:tc>
        <w:tc>
          <w:tcPr>
            <w:tcW w:w="1857" w:type="dxa"/>
          </w:tcPr>
          <w:p w14:paraId="5619B23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32D5CF94"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F892912"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3D73C11D" w14:textId="77777777" w:rsidTr="00834671">
        <w:trPr>
          <w:trHeight w:val="296"/>
        </w:trPr>
        <w:tc>
          <w:tcPr>
            <w:tcW w:w="1857" w:type="dxa"/>
          </w:tcPr>
          <w:p w14:paraId="0D203529"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T9</w:t>
            </w:r>
          </w:p>
        </w:tc>
        <w:tc>
          <w:tcPr>
            <w:tcW w:w="1857" w:type="dxa"/>
          </w:tcPr>
          <w:p w14:paraId="27A4292F"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w:t>
            </w:r>
            <w:proofErr w:type="gramStart"/>
            <w:r w:rsidRPr="00834671">
              <w:rPr>
                <w:rFonts w:ascii="Arial" w:hAnsi="Arial" w:cs="Arial"/>
                <w:color w:val="000000" w:themeColor="text1"/>
                <w14:textOutline w14:w="0" w14:cap="flat" w14:cmpd="sng" w14:algn="ctr">
                  <w14:noFill/>
                  <w14:prstDash w14:val="solid"/>
                  <w14:round/>
                </w14:textOutline>
              </w:rPr>
              <w:t>1,-</w:t>
            </w:r>
            <w:proofErr w:type="gramEnd"/>
            <w:r w:rsidRPr="00834671">
              <w:rPr>
                <w:rFonts w:ascii="Arial" w:hAnsi="Arial" w:cs="Arial"/>
                <w:color w:val="000000" w:themeColor="text1"/>
                <w14:textOutline w14:w="0" w14:cap="flat" w14:cmpd="sng" w14:algn="ctr">
                  <w14:noFill/>
                  <w14:prstDash w14:val="solid"/>
                  <w14:round/>
                </w14:textOutline>
              </w:rPr>
              <w:t>1,-1)</w:t>
            </w:r>
          </w:p>
        </w:tc>
        <w:tc>
          <w:tcPr>
            <w:tcW w:w="1857" w:type="dxa"/>
          </w:tcPr>
          <w:p w14:paraId="5FCCA7E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951E265"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65670D3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2BC1531A" w14:textId="77777777" w:rsidTr="00834671">
        <w:trPr>
          <w:trHeight w:val="311"/>
        </w:trPr>
        <w:tc>
          <w:tcPr>
            <w:tcW w:w="1857" w:type="dxa"/>
          </w:tcPr>
          <w:p w14:paraId="1CC45B37"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T10</w:t>
            </w:r>
          </w:p>
        </w:tc>
        <w:tc>
          <w:tcPr>
            <w:tcW w:w="1857" w:type="dxa"/>
          </w:tcPr>
          <w:p w14:paraId="33EC131D"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(201,1,1)</w:t>
            </w:r>
          </w:p>
        </w:tc>
        <w:tc>
          <w:tcPr>
            <w:tcW w:w="1857" w:type="dxa"/>
          </w:tcPr>
          <w:p w14:paraId="02A619FA"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393F488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BCDA86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r w:rsidR="00834671" w:rsidRPr="00834671" w14:paraId="502A8BC6" w14:textId="77777777" w:rsidTr="00834671">
        <w:trPr>
          <w:trHeight w:val="296"/>
        </w:trPr>
        <w:tc>
          <w:tcPr>
            <w:tcW w:w="1857" w:type="dxa"/>
          </w:tcPr>
          <w:p w14:paraId="329DD95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T11</w:t>
            </w:r>
          </w:p>
        </w:tc>
        <w:tc>
          <w:tcPr>
            <w:tcW w:w="1857" w:type="dxa"/>
          </w:tcPr>
          <w:p w14:paraId="6CA70690"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(1.5,2.5,3.5)</w:t>
            </w:r>
          </w:p>
        </w:tc>
        <w:tc>
          <w:tcPr>
            <w:tcW w:w="1857" w:type="dxa"/>
          </w:tcPr>
          <w:p w14:paraId="5EB3B21B"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2EC48FF3"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roofErr w:type="spellStart"/>
            <w:r w:rsidRPr="00834671">
              <w:rPr>
                <w:rFonts w:ascii="Arial" w:hAnsi="Arial" w:cs="Arial"/>
                <w:color w:val="000000" w:themeColor="text1"/>
                <w14:textOutline w14:w="0" w14:cap="flat" w14:cmpd="sng" w14:algn="ctr">
                  <w14:noFill/>
                  <w14:prstDash w14:val="solid"/>
                  <w14:round/>
                </w14:textOutline>
              </w:rPr>
              <w:t>InvalidInput</w:t>
            </w:r>
            <w:proofErr w:type="spellEnd"/>
          </w:p>
        </w:tc>
        <w:tc>
          <w:tcPr>
            <w:tcW w:w="1857" w:type="dxa"/>
          </w:tcPr>
          <w:p w14:paraId="45D3247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r w:rsidRPr="00834671">
              <w:rPr>
                <w:rFonts w:ascii="Arial" w:hAnsi="Arial" w:cs="Arial"/>
                <w:color w:val="000000" w:themeColor="text1"/>
                <w14:textOutline w14:w="0" w14:cap="flat" w14:cmpd="sng" w14:algn="ctr">
                  <w14:noFill/>
                  <w14:prstDash w14:val="solid"/>
                  <w14:round/>
                </w14:textOutline>
              </w:rPr>
              <w:t>Pass</w:t>
            </w:r>
          </w:p>
        </w:tc>
      </w:tr>
    </w:tbl>
    <w:p w14:paraId="727755D6" w14:textId="77777777" w:rsidR="00834671" w:rsidRPr="00834671" w:rsidRDefault="00834671" w:rsidP="00834671">
      <w:pPr>
        <w:spacing w:after="0"/>
        <w:rPr>
          <w:rFonts w:ascii="Arial" w:hAnsi="Arial" w:cs="Arial"/>
          <w:color w:val="000000" w:themeColor="text1"/>
          <w14:textOutline w14:w="0" w14:cap="flat" w14:cmpd="sng" w14:algn="ctr">
            <w14:noFill/>
            <w14:prstDash w14:val="solid"/>
            <w14:round/>
          </w14:textOutline>
        </w:rPr>
      </w:pPr>
    </w:p>
    <w:p w14:paraId="1EB6947B" w14:textId="79D1B3CC" w:rsidR="00834671" w:rsidRPr="000C26ED" w:rsidRDefault="00834671" w:rsidP="00834671">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r>
        <w:rPr>
          <w:rFonts w:ascii="Arial" w:hAnsi="Arial" w:cs="Arial"/>
          <w:color w:val="000000" w:themeColor="text1"/>
          <w14:textOutline w14:w="0" w14:cap="flat" w14:cmpd="sng" w14:algn="ctr">
            <w14:noFill/>
            <w14:prstDash w14:val="solid"/>
            <w14:round/>
          </w14:textOutline>
        </w:rPr>
        <w:t>M</w:t>
      </w:r>
      <w:r w:rsidRPr="00834671">
        <w:rPr>
          <w:rFonts w:ascii="Arial" w:hAnsi="Arial" w:cs="Arial"/>
          <w:color w:val="000000" w:themeColor="text1"/>
          <w14:textOutline w14:w="0" w14:cap="flat" w14:cmpd="sng" w14:algn="ctr">
            <w14:noFill/>
            <w14:prstDash w14:val="solid"/>
            <w14:round/>
          </w14:textOutline>
        </w:rPr>
        <w:t>atrix</w:t>
      </w:r>
    </w:p>
    <w:tbl>
      <w:tblPr>
        <w:tblStyle w:val="TableGrid"/>
        <w:tblW w:w="0" w:type="auto"/>
        <w:tblLook w:val="04A0" w:firstRow="1" w:lastRow="0" w:firstColumn="1" w:lastColumn="0" w:noHBand="0" w:noVBand="1"/>
      </w:tblPr>
      <w:tblGrid>
        <w:gridCol w:w="2886"/>
        <w:gridCol w:w="2872"/>
        <w:gridCol w:w="2872"/>
      </w:tblGrid>
      <w:tr w:rsidR="000C26ED" w14:paraId="4E7D13A8" w14:textId="77777777" w:rsidTr="000C26ED">
        <w:tc>
          <w:tcPr>
            <w:tcW w:w="2952" w:type="dxa"/>
          </w:tcPr>
          <w:p w14:paraId="484FAC28" w14:textId="77777777" w:rsidR="000C26ED" w:rsidRDefault="000C26ED" w:rsidP="00834671"/>
        </w:tc>
        <w:tc>
          <w:tcPr>
            <w:tcW w:w="2952" w:type="dxa"/>
          </w:tcPr>
          <w:p w14:paraId="338C6142" w14:textId="560DF2D0" w:rsidR="000C26ED" w:rsidRDefault="000C26ED" w:rsidP="00834671">
            <w:r>
              <w:rPr>
                <w:rFonts w:ascii="Calibri" w:hAnsi="Calibri" w:cs="Calibri"/>
                <w:color w:val="000000"/>
              </w:rPr>
              <w:t>Test Run 1</w:t>
            </w:r>
          </w:p>
        </w:tc>
        <w:tc>
          <w:tcPr>
            <w:tcW w:w="2952" w:type="dxa"/>
          </w:tcPr>
          <w:p w14:paraId="2B7BFBF1" w14:textId="1474A5AE" w:rsidR="000C26ED" w:rsidRDefault="000C26ED" w:rsidP="00834671">
            <w:r>
              <w:rPr>
                <w:rFonts w:ascii="Calibri" w:hAnsi="Calibri" w:cs="Calibri"/>
                <w:color w:val="000000"/>
              </w:rPr>
              <w:t xml:space="preserve">Test Run </w:t>
            </w:r>
            <w:r>
              <w:rPr>
                <w:rFonts w:ascii="Calibri" w:hAnsi="Calibri" w:cs="Calibri"/>
                <w:color w:val="000000"/>
              </w:rPr>
              <w:t>2</w:t>
            </w:r>
          </w:p>
        </w:tc>
      </w:tr>
      <w:tr w:rsidR="000C26ED" w14:paraId="74609016" w14:textId="77777777" w:rsidTr="000C26ED">
        <w:tc>
          <w:tcPr>
            <w:tcW w:w="2952" w:type="dxa"/>
          </w:tcPr>
          <w:p w14:paraId="2F67FC55" w14:textId="18AA23AF" w:rsidR="000C26ED" w:rsidRDefault="000C26ED" w:rsidP="000C26ED">
            <w:pPr>
              <w:jc w:val="center"/>
            </w:pPr>
            <w:r>
              <w:rPr>
                <w:rFonts w:ascii="Calibri" w:hAnsi="Calibri" w:cs="Calibri"/>
                <w:color w:val="000000"/>
              </w:rPr>
              <w:t>Tests Planned</w:t>
            </w:r>
          </w:p>
        </w:tc>
        <w:tc>
          <w:tcPr>
            <w:tcW w:w="2952" w:type="dxa"/>
          </w:tcPr>
          <w:p w14:paraId="43481CB9" w14:textId="20C2E16C" w:rsidR="000C26ED" w:rsidRDefault="000C26ED" w:rsidP="00834671">
            <w:r>
              <w:t>11</w:t>
            </w:r>
          </w:p>
        </w:tc>
        <w:tc>
          <w:tcPr>
            <w:tcW w:w="2952" w:type="dxa"/>
          </w:tcPr>
          <w:p w14:paraId="4082C8DD" w14:textId="0BC49817" w:rsidR="000C26ED" w:rsidRDefault="000C26ED" w:rsidP="00834671">
            <w:r>
              <w:t>11</w:t>
            </w:r>
          </w:p>
        </w:tc>
      </w:tr>
      <w:tr w:rsidR="000C26ED" w14:paraId="0D2FE003" w14:textId="77777777" w:rsidTr="000C26ED">
        <w:tc>
          <w:tcPr>
            <w:tcW w:w="2952" w:type="dxa"/>
          </w:tcPr>
          <w:p w14:paraId="378498F9" w14:textId="18CF871D" w:rsidR="000C26ED" w:rsidRDefault="000C26ED" w:rsidP="000C26ED">
            <w:pPr>
              <w:jc w:val="center"/>
            </w:pPr>
            <w:r>
              <w:rPr>
                <w:rFonts w:ascii="Calibri" w:hAnsi="Calibri" w:cs="Calibri"/>
                <w:color w:val="000000"/>
              </w:rPr>
              <w:t>Tests Executed</w:t>
            </w:r>
          </w:p>
        </w:tc>
        <w:tc>
          <w:tcPr>
            <w:tcW w:w="2952" w:type="dxa"/>
          </w:tcPr>
          <w:p w14:paraId="74ED6165" w14:textId="1F550377" w:rsidR="000C26ED" w:rsidRDefault="000C26ED" w:rsidP="00834671">
            <w:r>
              <w:t>11</w:t>
            </w:r>
          </w:p>
        </w:tc>
        <w:tc>
          <w:tcPr>
            <w:tcW w:w="2952" w:type="dxa"/>
          </w:tcPr>
          <w:p w14:paraId="51BE50D5" w14:textId="1C39BCD1" w:rsidR="000C26ED" w:rsidRDefault="000C26ED" w:rsidP="00834671">
            <w:r>
              <w:t>11</w:t>
            </w:r>
          </w:p>
        </w:tc>
      </w:tr>
      <w:tr w:rsidR="000C26ED" w14:paraId="60A41A0D" w14:textId="77777777" w:rsidTr="000C26ED">
        <w:tc>
          <w:tcPr>
            <w:tcW w:w="2952" w:type="dxa"/>
          </w:tcPr>
          <w:p w14:paraId="00B18466" w14:textId="789018F4" w:rsidR="000C26ED" w:rsidRDefault="000C26ED" w:rsidP="000C26ED">
            <w:pPr>
              <w:jc w:val="center"/>
            </w:pPr>
            <w:r>
              <w:rPr>
                <w:rFonts w:ascii="Calibri" w:hAnsi="Calibri" w:cs="Calibri"/>
                <w:color w:val="000000"/>
              </w:rPr>
              <w:t>Tests Passed</w:t>
            </w:r>
          </w:p>
        </w:tc>
        <w:tc>
          <w:tcPr>
            <w:tcW w:w="2952" w:type="dxa"/>
          </w:tcPr>
          <w:p w14:paraId="3530DE19" w14:textId="1274454A" w:rsidR="000C26ED" w:rsidRDefault="000C26ED" w:rsidP="00834671">
            <w:r>
              <w:t>4</w:t>
            </w:r>
          </w:p>
        </w:tc>
        <w:tc>
          <w:tcPr>
            <w:tcW w:w="2952" w:type="dxa"/>
          </w:tcPr>
          <w:p w14:paraId="2EC542E5" w14:textId="148D7954" w:rsidR="000C26ED" w:rsidRDefault="000C26ED" w:rsidP="00834671">
            <w:r>
              <w:t>11</w:t>
            </w:r>
          </w:p>
        </w:tc>
      </w:tr>
      <w:tr w:rsidR="000C26ED" w14:paraId="740E4DB9" w14:textId="77777777" w:rsidTr="000C26ED">
        <w:tc>
          <w:tcPr>
            <w:tcW w:w="2952" w:type="dxa"/>
          </w:tcPr>
          <w:p w14:paraId="12885887" w14:textId="07001CFD" w:rsidR="000C26ED" w:rsidRDefault="000C26ED" w:rsidP="000C26ED">
            <w:pPr>
              <w:jc w:val="center"/>
            </w:pPr>
            <w:r>
              <w:rPr>
                <w:rFonts w:ascii="Calibri" w:hAnsi="Calibri" w:cs="Calibri"/>
                <w:color w:val="000000"/>
              </w:rPr>
              <w:t>Defects Found</w:t>
            </w:r>
          </w:p>
        </w:tc>
        <w:tc>
          <w:tcPr>
            <w:tcW w:w="2952" w:type="dxa"/>
          </w:tcPr>
          <w:p w14:paraId="13B8EF23" w14:textId="1192DD16" w:rsidR="000C26ED" w:rsidRDefault="000C26ED" w:rsidP="00834671">
            <w:r>
              <w:t>7</w:t>
            </w:r>
          </w:p>
        </w:tc>
        <w:tc>
          <w:tcPr>
            <w:tcW w:w="2952" w:type="dxa"/>
          </w:tcPr>
          <w:p w14:paraId="38BADF1E" w14:textId="616EC25E" w:rsidR="000C26ED" w:rsidRDefault="000C26ED" w:rsidP="00834671">
            <w:r>
              <w:t>0</w:t>
            </w:r>
          </w:p>
        </w:tc>
      </w:tr>
      <w:tr w:rsidR="000C26ED" w14:paraId="4BDF56E3" w14:textId="77777777" w:rsidTr="000C26ED">
        <w:tc>
          <w:tcPr>
            <w:tcW w:w="2952" w:type="dxa"/>
          </w:tcPr>
          <w:p w14:paraId="63C8AB84" w14:textId="4E66A631" w:rsidR="000C26ED" w:rsidRDefault="000C26ED" w:rsidP="000C26ED">
            <w:pPr>
              <w:jc w:val="center"/>
            </w:pPr>
            <w:r>
              <w:rPr>
                <w:rFonts w:ascii="Calibri" w:hAnsi="Calibri" w:cs="Calibri"/>
                <w:color w:val="000000"/>
              </w:rPr>
              <w:t>Defects Fixed</w:t>
            </w:r>
          </w:p>
        </w:tc>
        <w:tc>
          <w:tcPr>
            <w:tcW w:w="2952" w:type="dxa"/>
          </w:tcPr>
          <w:p w14:paraId="2468C3CB" w14:textId="521A990F" w:rsidR="000C26ED" w:rsidRDefault="000C26ED" w:rsidP="00834671">
            <w:r>
              <w:t>0</w:t>
            </w:r>
          </w:p>
        </w:tc>
        <w:tc>
          <w:tcPr>
            <w:tcW w:w="2952" w:type="dxa"/>
          </w:tcPr>
          <w:p w14:paraId="622BF83E" w14:textId="71237BE5" w:rsidR="000C26ED" w:rsidRDefault="000C26ED" w:rsidP="00834671">
            <w:r>
              <w:t>7</w:t>
            </w:r>
          </w:p>
        </w:tc>
      </w:tr>
    </w:tbl>
    <w:p w14:paraId="41E4A646" w14:textId="77777777" w:rsidR="000C26ED" w:rsidRDefault="000C26ED" w:rsidP="000C26ED">
      <w:pPr>
        <w:pStyle w:val="Heading1"/>
        <w:spacing w:before="0"/>
        <w:rPr>
          <w:rFonts w:ascii="Arial" w:hAnsi="Arial" w:cs="Arial"/>
          <w:color w:val="000000" w:themeColor="text1"/>
          <w14:textOutline w14:w="0" w14:cap="flat" w14:cmpd="sng" w14:algn="ctr">
            <w14:noFill/>
            <w14:prstDash w14:val="solid"/>
            <w14:round/>
          </w14:textOutline>
        </w:rPr>
      </w:pPr>
    </w:p>
    <w:p w14:paraId="2A65D4AB" w14:textId="4F7F0051" w:rsidR="000C26ED" w:rsidRPr="000C26ED" w:rsidRDefault="000C26ED" w:rsidP="000C26ED">
      <w:pPr>
        <w:pStyle w:val="Heading1"/>
        <w:numPr>
          <w:ilvl w:val="0"/>
          <w:numId w:val="12"/>
        </w:numPr>
        <w:spacing w:before="0"/>
        <w:rPr>
          <w:rFonts w:ascii="Arial" w:hAnsi="Arial" w:cs="Arial"/>
          <w:color w:val="000000" w:themeColor="text1"/>
          <w14:textOutline w14:w="0" w14:cap="flat" w14:cmpd="sng" w14:algn="ctr">
            <w14:noFill/>
            <w14:prstDash w14:val="solid"/>
            <w14:round/>
          </w14:textOutline>
        </w:rPr>
      </w:pPr>
      <w:proofErr w:type="spellStart"/>
      <w:r>
        <w:rPr>
          <w:rFonts w:ascii="Arial" w:hAnsi="Arial" w:cs="Arial"/>
          <w:color w:val="000000" w:themeColor="text1"/>
          <w14:textOutline w14:w="0" w14:cap="flat" w14:cmpd="sng" w14:algn="ctr">
            <w14:noFill/>
            <w14:prstDash w14:val="solid"/>
            <w14:round/>
          </w14:textOutline>
        </w:rPr>
        <w:t>Github</w:t>
      </w:r>
      <w:proofErr w:type="spellEnd"/>
    </w:p>
    <w:p w14:paraId="48626976" w14:textId="77F56860" w:rsidR="000C26ED" w:rsidRPr="000C26ED" w:rsidRDefault="000C26ED" w:rsidP="000C26ED">
      <w:pPr>
        <w:pStyle w:val="Heading1"/>
        <w:spacing w:before="0"/>
        <w:ind w:left="360" w:firstLine="360"/>
        <w:rPr>
          <w:b w:val="0"/>
          <w:bCs w:val="0"/>
        </w:rPr>
      </w:pPr>
      <w:r>
        <w:rPr>
          <w:rFonts w:ascii="Arial" w:hAnsi="Arial" w:cs="Arial"/>
          <w:color w:val="000000" w:themeColor="text1"/>
          <w14:textOutline w14:w="0" w14:cap="flat" w14:cmpd="sng" w14:algn="ctr">
            <w14:noFill/>
            <w14:prstDash w14:val="solid"/>
            <w14:round/>
          </w14:textOutline>
        </w:rPr>
        <w:t xml:space="preserve"> </w:t>
      </w:r>
      <w:hyperlink r:id="rId7" w:history="1">
        <w:r w:rsidRPr="000C26ED">
          <w:rPr>
            <w:rStyle w:val="Hyperlink"/>
            <w:rFonts w:ascii="Arial" w:hAnsi="Arial" w:cs="Arial"/>
            <w:b w:val="0"/>
            <w:bCs w:val="0"/>
            <w:sz w:val="24"/>
            <w:szCs w:val="24"/>
            <w14:textOutline w14:w="0" w14:cap="flat" w14:cmpd="sng" w14:algn="ctr">
              <w14:noFill/>
              <w14:prstDash w14:val="solid"/>
              <w14:round/>
            </w14:textOutline>
          </w:rPr>
          <w:t>Repo</w:t>
        </w:r>
        <w:r w:rsidRPr="000C26ED">
          <w:rPr>
            <w:rStyle w:val="Hyperlink"/>
            <w:rFonts w:ascii="Arial" w:hAnsi="Arial" w:cs="Arial"/>
            <w:b w:val="0"/>
            <w:bCs w:val="0"/>
            <w:sz w:val="24"/>
            <w:szCs w:val="24"/>
            <w14:textOutline w14:w="0" w14:cap="flat" w14:cmpd="sng" w14:algn="ctr">
              <w14:noFill/>
              <w14:prstDash w14:val="solid"/>
              <w14:round/>
            </w14:textOutline>
          </w:rPr>
          <w:t>s</w:t>
        </w:r>
        <w:r w:rsidRPr="000C26ED">
          <w:rPr>
            <w:rStyle w:val="Hyperlink"/>
            <w:rFonts w:ascii="Arial" w:hAnsi="Arial" w:cs="Arial"/>
            <w:b w:val="0"/>
            <w:bCs w:val="0"/>
            <w:sz w:val="24"/>
            <w:szCs w:val="24"/>
            <w14:textOutline w14:w="0" w14:cap="flat" w14:cmpd="sng" w14:algn="ctr">
              <w14:noFill/>
              <w14:prstDash w14:val="solid"/>
              <w14:round/>
            </w14:textOutline>
          </w:rPr>
          <w:t>ito</w:t>
        </w:r>
        <w:r w:rsidRPr="000C26ED">
          <w:rPr>
            <w:rStyle w:val="Hyperlink"/>
            <w:rFonts w:ascii="Arial" w:hAnsi="Arial" w:cs="Arial"/>
            <w:b w:val="0"/>
            <w:bCs w:val="0"/>
            <w:sz w:val="24"/>
            <w:szCs w:val="24"/>
            <w14:textOutline w14:w="0" w14:cap="flat" w14:cmpd="sng" w14:algn="ctr">
              <w14:noFill/>
              <w14:prstDash w14:val="solid"/>
              <w14:round/>
            </w14:textOutline>
          </w:rPr>
          <w:t>r</w:t>
        </w:r>
        <w:r w:rsidRPr="000C26ED">
          <w:rPr>
            <w:rStyle w:val="Hyperlink"/>
            <w:rFonts w:ascii="Arial" w:hAnsi="Arial" w:cs="Arial"/>
            <w:b w:val="0"/>
            <w:bCs w:val="0"/>
            <w:sz w:val="24"/>
            <w:szCs w:val="24"/>
            <w14:textOutline w14:w="0" w14:cap="flat" w14:cmpd="sng" w14:algn="ctr">
              <w14:noFill/>
              <w14:prstDash w14:val="solid"/>
              <w14:round/>
            </w14:textOutline>
          </w:rPr>
          <w:t>y</w:t>
        </w:r>
      </w:hyperlink>
      <w:r w:rsidRPr="000C26ED">
        <w:rPr>
          <w:b w:val="0"/>
          <w:bCs w:val="0"/>
          <w:sz w:val="24"/>
          <w:szCs w:val="24"/>
        </w:rPr>
        <w:t xml:space="preserve"> </w:t>
      </w:r>
    </w:p>
    <w:p w14:paraId="1CB23532" w14:textId="77777777" w:rsidR="000C26ED" w:rsidRPr="000C26ED" w:rsidRDefault="000C26ED" w:rsidP="000C26ED"/>
    <w:p w14:paraId="7122E9ED" w14:textId="57C15456" w:rsidR="008316F8" w:rsidRDefault="000C26ED" w:rsidP="000C26ED">
      <w:pPr>
        <w:pStyle w:val="Heading1"/>
        <w:spacing w:before="0"/>
        <w:rPr>
          <w:rFonts w:ascii="Arial" w:hAnsi="Arial" w:cs="Arial"/>
        </w:rPr>
      </w:pPr>
      <w:r>
        <w:rPr>
          <w:rFonts w:ascii="Arial" w:hAnsi="Arial" w:cs="Arial"/>
        </w:rPr>
        <w:t>Honor Pledge</w:t>
      </w:r>
    </w:p>
    <w:p w14:paraId="2ECD4534" w14:textId="77777777" w:rsidR="000C26ED" w:rsidRPr="000C26ED" w:rsidRDefault="000C26ED" w:rsidP="000C26ED">
      <w:pPr>
        <w:spacing w:after="0"/>
      </w:pPr>
    </w:p>
    <w:p w14:paraId="2399154A" w14:textId="0CF3F846" w:rsidR="00E979EC" w:rsidRPr="000C26ED" w:rsidRDefault="000C26ED" w:rsidP="000C26ED">
      <w:pPr>
        <w:spacing w:after="0"/>
        <w:rPr>
          <w:rFonts w:ascii="Arial" w:hAnsi="Arial" w:cs="Arial"/>
        </w:rPr>
      </w:pPr>
      <w:r w:rsidRPr="000C26ED">
        <w:rPr>
          <w:rStyle w:val="hgkelc"/>
          <w:lang w:val="en"/>
        </w:rPr>
        <w:t>I pledge my honor that I have abided by the Stevens Honor System.</w:t>
      </w:r>
    </w:p>
    <w:sectPr w:rsidR="00E979EC" w:rsidRPr="000C26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9D2F0C"/>
    <w:multiLevelType w:val="hybridMultilevel"/>
    <w:tmpl w:val="1FB0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26DAB"/>
    <w:multiLevelType w:val="hybridMultilevel"/>
    <w:tmpl w:val="8638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478F8"/>
    <w:multiLevelType w:val="hybridMultilevel"/>
    <w:tmpl w:val="2FBC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260"/>
    <w:rsid w:val="000C26ED"/>
    <w:rsid w:val="0015074B"/>
    <w:rsid w:val="0029639D"/>
    <w:rsid w:val="00326F90"/>
    <w:rsid w:val="007007AC"/>
    <w:rsid w:val="008316F8"/>
    <w:rsid w:val="00834671"/>
    <w:rsid w:val="00AA1D8D"/>
    <w:rsid w:val="00B47730"/>
    <w:rsid w:val="00CB0664"/>
    <w:rsid w:val="00E979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019F3"/>
  <w14:defaultImageDpi w14:val="300"/>
  <w15:docId w15:val="{C22304CC-FAC8-481B-A215-3F3D0641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C26ED"/>
    <w:rPr>
      <w:color w:val="0000FF" w:themeColor="hyperlink"/>
      <w:u w:val="single"/>
    </w:rPr>
  </w:style>
  <w:style w:type="character" w:styleId="UnresolvedMention">
    <w:name w:val="Unresolved Mention"/>
    <w:basedOn w:val="DefaultParagraphFont"/>
    <w:uiPriority w:val="99"/>
    <w:semiHidden/>
    <w:unhideWhenUsed/>
    <w:rsid w:val="000C26ED"/>
    <w:rPr>
      <w:color w:val="605E5C"/>
      <w:shd w:val="clear" w:color="auto" w:fill="E1DFDD"/>
    </w:rPr>
  </w:style>
  <w:style w:type="character" w:styleId="FollowedHyperlink">
    <w:name w:val="FollowedHyperlink"/>
    <w:basedOn w:val="DefaultParagraphFont"/>
    <w:uiPriority w:val="99"/>
    <w:semiHidden/>
    <w:unhideWhenUsed/>
    <w:rsid w:val="000C26ED"/>
    <w:rPr>
      <w:color w:val="800080" w:themeColor="followedHyperlink"/>
      <w:u w:val="single"/>
    </w:rPr>
  </w:style>
  <w:style w:type="character" w:customStyle="1" w:styleId="hgkelc">
    <w:name w:val="hgkelc"/>
    <w:basedOn w:val="DefaultParagraphFont"/>
    <w:rsid w:val="000C2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86765">
      <w:bodyDiv w:val="1"/>
      <w:marLeft w:val="0"/>
      <w:marRight w:val="0"/>
      <w:marTop w:val="0"/>
      <w:marBottom w:val="0"/>
      <w:divBdr>
        <w:top w:val="none" w:sz="0" w:space="0" w:color="auto"/>
        <w:left w:val="none" w:sz="0" w:space="0" w:color="auto"/>
        <w:bottom w:val="none" w:sz="0" w:space="0" w:color="auto"/>
        <w:right w:val="none" w:sz="0" w:space="0" w:color="auto"/>
      </w:divBdr>
    </w:div>
    <w:div w:id="92734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Kele10/SSW_567_Homework_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Shoaib Shekhar Kalawant</cp:lastModifiedBy>
  <cp:revision>2</cp:revision>
  <dcterms:created xsi:type="dcterms:W3CDTF">2024-10-05T01:43:00Z</dcterms:created>
  <dcterms:modified xsi:type="dcterms:W3CDTF">2024-10-05T01:43:00Z</dcterms:modified>
  <cp:category/>
</cp:coreProperties>
</file>